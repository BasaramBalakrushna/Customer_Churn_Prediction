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D6092D">
      <w:pPr>
        <w:pStyle w:val="2"/>
      </w:pPr>
      <w:bookmarkStart w:id="0" w:name="_GoBack"/>
      <w:bookmarkEnd w:id="0"/>
      <w:r>
        <w:t>Customer Churn Business Insights Report</w:t>
      </w:r>
    </w:p>
    <w:p w14:paraId="78C3FAA9">
      <w:pPr>
        <w:pStyle w:val="3"/>
      </w:pPr>
      <w:r>
        <w:t>1. Executive Summary</w:t>
      </w:r>
    </w:p>
    <w:p w14:paraId="519D6C69">
      <w:r>
        <w:t>This report analyzes customer behavior from the Olist Brazilian E-Commerce dataset. It identifies patterns that lead to customer churn and gives simple, actionable business insights to help reduce churn and improve customer satisfaction.</w:t>
      </w:r>
    </w:p>
    <w:p w14:paraId="73A4E946">
      <w:pPr>
        <w:pStyle w:val="3"/>
      </w:pPr>
      <w:r>
        <w:t>2. Business Insights</w:t>
      </w:r>
    </w:p>
    <w:p w14:paraId="7699D9C4">
      <w:pPr>
        <w:pStyle w:val="4"/>
      </w:pPr>
      <w:r>
        <w:t>A. Churn Behavior</w:t>
      </w:r>
    </w:p>
    <w:p w14:paraId="16E3C268">
      <w:r>
        <w:t>- Customers are marked as churned if they haven't bought anything in 180+ days.</w:t>
      </w:r>
    </w:p>
    <w:p w14:paraId="5E3EFB01">
      <w:r>
        <w:t>- Just because a customer has been around a long time doesn't mean they will stay.</w:t>
      </w:r>
    </w:p>
    <w:p w14:paraId="6D23498D">
      <w:r>
        <w:t>- Recent purchases are more important than frequent purchases.</w:t>
      </w:r>
    </w:p>
    <w:p w14:paraId="1F3B1F28">
      <w:pPr>
        <w:pStyle w:val="4"/>
      </w:pPr>
      <w:r>
        <w:t>B. Spending Patterns</w:t>
      </w:r>
    </w:p>
    <w:p w14:paraId="64B03C79">
      <w:r>
        <w:t>- Customers who spend more per order are more likely to come back.</w:t>
      </w:r>
    </w:p>
    <w:p w14:paraId="45D3ECB4">
      <w:r>
        <w:t>- High shipping (freight) costs can push customers away.</w:t>
      </w:r>
    </w:p>
    <w:p w14:paraId="58741157">
      <w:r>
        <w:t>- Customers using multiple payment methods are more loyal.</w:t>
      </w:r>
    </w:p>
    <w:p w14:paraId="7C6DAD4A">
      <w:pPr>
        <w:pStyle w:val="4"/>
      </w:pPr>
      <w:r>
        <w:t>C. Customer Satisfaction</w:t>
      </w:r>
    </w:p>
    <w:p w14:paraId="3BB59E09">
      <w:r>
        <w:t>- Low review scores (1-2) often mean the customer won’t come back.</w:t>
      </w:r>
    </w:p>
    <w:p w14:paraId="35434409">
      <w:r>
        <w:t>- Customers who don’t leave reviews may also be unhappy. Ask for feedback.</w:t>
      </w:r>
    </w:p>
    <w:p w14:paraId="66CECD87">
      <w:pPr>
        <w:pStyle w:val="4"/>
      </w:pPr>
      <w:r>
        <w:t>D. Delivery Experience</w:t>
      </w:r>
    </w:p>
    <w:p w14:paraId="7086D197">
      <w:r>
        <w:t>- Late deliveries lead to unhappy customers and churn.</w:t>
      </w:r>
    </w:p>
    <w:p w14:paraId="44291F82">
      <w:r>
        <w:t>- Fast and reliable shipping improves satisfaction and loyalty.</w:t>
      </w:r>
    </w:p>
    <w:p w14:paraId="40EE7CC3">
      <w:pPr>
        <w:pStyle w:val="4"/>
      </w:pPr>
      <w:r>
        <w:t>E. Location Insights</w:t>
      </w:r>
    </w:p>
    <w:p w14:paraId="1FD3F865">
      <w:r>
        <w:t>- Churn is higher in big cities, possibly due to more shopping options.</w:t>
      </w:r>
    </w:p>
    <w:p w14:paraId="0A4BB0FD">
      <w:r>
        <w:t>- Customers in smaller cities or rural areas are more loyal.</w:t>
      </w:r>
    </w:p>
    <w:p w14:paraId="38D0D05E">
      <w:pPr>
        <w:pStyle w:val="3"/>
      </w:pPr>
      <w:r>
        <w:t>3. Business Recommendations</w:t>
      </w:r>
    </w:p>
    <w:p w14:paraId="4F9DFBDC">
      <w:r>
        <w:t>- Offer special deals to customers who haven’t ordered in 60–90 days.</w:t>
      </w:r>
    </w:p>
    <w:p w14:paraId="5332ABBD">
      <w:r>
        <w:t>- Encourage all customers to leave reviews after their purchase.</w:t>
      </w:r>
    </w:p>
    <w:p w14:paraId="582E79FB">
      <w:r>
        <w:t>- Offer free or cheaper shipping on larger orders.</w:t>
      </w:r>
    </w:p>
    <w:p w14:paraId="6C1928B8">
      <w:r>
        <w:t>- Give loyalty rewards for customers who spend more or use many payment types.</w:t>
      </w:r>
    </w:p>
    <w:p w14:paraId="1288B949">
      <w:r>
        <w:t>- Focus marketing in cities where churn is high.</w:t>
      </w:r>
    </w:p>
    <w:p w14:paraId="1944B564">
      <w:r>
        <w:t>- Improve delivery times and reliability.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5B0C5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Basaram Balakrushna</cp:lastModifiedBy>
  <dcterms:modified xsi:type="dcterms:W3CDTF">2025-08-04T04:12:14Z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068EECC53DF9476D944E07BBEC04EDCD_13</vt:lpwstr>
  </property>
</Properties>
</file>